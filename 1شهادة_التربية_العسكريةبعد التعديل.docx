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781"/>
        <w:tblW w:w="0" w:type="auto"/>
        <w:tblLook w:val="04A0" w:firstRow="1" w:lastRow="0" w:firstColumn="1" w:lastColumn="0" w:noHBand="0" w:noVBand="1"/>
      </w:tblPr>
      <w:tblGrid>
        <w:gridCol w:w="1908"/>
      </w:tblGrid>
      <w:tr w:rsidR="00071E4D" w14:paraId="1AFEEA67" w14:textId="77777777" w:rsidTr="00071E4D">
        <w:trPr>
          <w:trHeight w:val="2600"/>
        </w:trPr>
        <w:tc>
          <w:tcPr>
            <w:tcW w:w="1908" w:type="dxa"/>
          </w:tcPr>
          <w:p w14:paraId="7FAC95E2" w14:textId="77777777" w:rsidR="00071E4D" w:rsidRDefault="00071E4D" w:rsidP="00071E4D">
            <w:pPr>
              <w:bidi/>
              <w:jc w:val="center"/>
              <w:rPr>
                <w:b/>
                <w:bCs/>
                <w:lang w:bidi="ar-EG"/>
              </w:rPr>
            </w:pPr>
          </w:p>
        </w:tc>
      </w:tr>
    </w:tbl>
    <w:p w14:paraId="1DE0A56F" w14:textId="1B1C2EE7" w:rsidR="00776D85" w:rsidRPr="008A3C4E" w:rsidRDefault="00B43BF8" w:rsidP="00C362A4">
      <w:pPr>
        <w:tabs>
          <w:tab w:val="left" w:pos="3210"/>
        </w:tabs>
        <w:bidi/>
        <w:spacing w:line="360" w:lineRule="auto"/>
        <w:jc w:val="center"/>
        <w:rPr>
          <w:b/>
          <w:bCs/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DC1FFE7" wp14:editId="27753D6B">
            <wp:simplePos x="0" y="0"/>
            <wp:positionH relativeFrom="column">
              <wp:posOffset>2621176</wp:posOffset>
            </wp:positionH>
            <wp:positionV relativeFrom="paragraph">
              <wp:posOffset>147335</wp:posOffset>
            </wp:positionV>
            <wp:extent cx="1447619" cy="1371429"/>
            <wp:effectExtent l="0" t="0" r="635" b="635"/>
            <wp:wrapSquare wrapText="bothSides"/>
            <wp:docPr id="2092218349" name="Picture 1" descr="A close up of a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18349" name="Picture 1" descr="A close up of a logo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7619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B47F1" w:rsidRPr="008A3C4E">
        <w:rPr>
          <w:b/>
          <w:bCs/>
        </w:rPr>
        <w:br/>
      </w:r>
    </w:p>
    <w:p w14:paraId="4E37527D" w14:textId="2DA12BDB" w:rsidR="00776D85" w:rsidRDefault="00776D85" w:rsidP="00C362A4">
      <w:pPr>
        <w:bidi/>
        <w:rPr>
          <w:b/>
          <w:bCs/>
          <w:rtl/>
        </w:rPr>
      </w:pPr>
    </w:p>
    <w:p w14:paraId="171EC496" w14:textId="4D940026" w:rsidR="000C30ED" w:rsidRDefault="000C30ED" w:rsidP="000C30ED">
      <w:pPr>
        <w:bidi/>
        <w:rPr>
          <w:b/>
          <w:bCs/>
          <w:rtl/>
        </w:rPr>
      </w:pPr>
    </w:p>
    <w:p w14:paraId="6B207716" w14:textId="77777777" w:rsidR="00B43BF8" w:rsidRDefault="00B43BF8" w:rsidP="00B43BF8">
      <w:pPr>
        <w:bidi/>
        <w:rPr>
          <w:b/>
          <w:bCs/>
          <w:rtl/>
        </w:rPr>
      </w:pPr>
    </w:p>
    <w:p w14:paraId="47C91F94" w14:textId="77777777" w:rsidR="00B43BF8" w:rsidRDefault="00B43BF8" w:rsidP="00B43BF8">
      <w:pPr>
        <w:bidi/>
        <w:rPr>
          <w:b/>
          <w:bCs/>
          <w:rtl/>
        </w:rPr>
      </w:pPr>
    </w:p>
    <w:p w14:paraId="24382809" w14:textId="77777777" w:rsidR="00B43BF8" w:rsidRDefault="00B43BF8" w:rsidP="00B43BF8">
      <w:pPr>
        <w:bidi/>
        <w:rPr>
          <w:b/>
          <w:bCs/>
          <w:rtl/>
        </w:rPr>
      </w:pPr>
    </w:p>
    <w:p w14:paraId="42F031F4" w14:textId="77777777" w:rsidR="00B43BF8" w:rsidRDefault="00B43BF8" w:rsidP="00B43BF8">
      <w:pPr>
        <w:bidi/>
        <w:rPr>
          <w:b/>
          <w:bCs/>
        </w:rPr>
      </w:pPr>
    </w:p>
    <w:p w14:paraId="388E8960" w14:textId="1B006AEA" w:rsidR="007D0F26" w:rsidRPr="007168E8" w:rsidRDefault="00B43BF8" w:rsidP="007168E8">
      <w:pPr>
        <w:bidi/>
        <w:rPr>
          <w:rFonts w:ascii="GG SS Text Light" w:hAnsi="GG SS Text Light" w:cs="GE SS Text Light" w:hint="eastAsia"/>
          <w:b/>
          <w:bCs/>
          <w:sz w:val="52"/>
          <w:szCs w:val="52"/>
          <w:rtl/>
          <w:lang w:bidi="ar-EG"/>
        </w:rPr>
      </w:pPr>
      <w:r>
        <w:rPr>
          <w:rFonts w:ascii="GG SS Text Light" w:hAnsi="GG SS Text Light" w:cs="GE SS Text Light" w:hint="cs"/>
          <w:b/>
          <w:bCs/>
          <w:sz w:val="44"/>
          <w:szCs w:val="36"/>
          <w:rtl/>
          <w:lang w:bidi="ar-EG"/>
        </w:rPr>
        <w:t xml:space="preserve">                      </w:t>
      </w:r>
      <w:r w:rsidR="0004465D">
        <w:rPr>
          <w:rFonts w:ascii="GG SS Text Light" w:hAnsi="GG SS Text Light" w:cs="GE SS Text Light" w:hint="cs"/>
          <w:b/>
          <w:bCs/>
          <w:sz w:val="44"/>
          <w:szCs w:val="36"/>
          <w:rtl/>
          <w:lang w:bidi="ar-EG"/>
        </w:rPr>
        <w:t xml:space="preserve">                </w:t>
      </w:r>
      <w:r w:rsidR="00FB38BD" w:rsidRPr="00C47B58">
        <w:rPr>
          <w:rFonts w:ascii="GG SS Text Light" w:hAnsi="GG SS Text Light" w:cs="GE SS Text Light"/>
          <w:b/>
          <w:bCs/>
          <w:sz w:val="44"/>
          <w:szCs w:val="36"/>
          <w:rtl/>
          <w:lang w:bidi="ar-EG"/>
        </w:rPr>
        <w:t>شهاد</w:t>
      </w:r>
      <w:r w:rsidR="00071E4D" w:rsidRPr="00C47B58">
        <w:rPr>
          <w:rFonts w:ascii="GG SS Text Light" w:hAnsi="GG SS Text Light" w:cs="GE SS Text Light"/>
          <w:b/>
          <w:bCs/>
          <w:sz w:val="44"/>
          <w:szCs w:val="36"/>
          <w:rtl/>
          <w:lang w:bidi="ar-EG"/>
        </w:rPr>
        <w:t>ة</w:t>
      </w:r>
      <w:r w:rsidR="00FB38BD" w:rsidRPr="00C47B58">
        <w:rPr>
          <w:rFonts w:ascii="GG SS Text Light" w:hAnsi="GG SS Text Light" w:cs="GE SS Text Light"/>
          <w:b/>
          <w:bCs/>
          <w:sz w:val="44"/>
          <w:szCs w:val="36"/>
          <w:rtl/>
          <w:lang w:bidi="ar-EG"/>
        </w:rPr>
        <w:t xml:space="preserve"> </w:t>
      </w:r>
      <w:r w:rsidR="00C47B58">
        <w:rPr>
          <w:rFonts w:ascii="GG SS Text Light" w:hAnsi="GG SS Text Light" w:cs="GE SS Text Light"/>
          <w:b/>
          <w:bCs/>
          <w:sz w:val="44"/>
          <w:szCs w:val="36"/>
          <w:lang w:bidi="ar-EG"/>
        </w:rPr>
        <w:t xml:space="preserve"> </w:t>
      </w:r>
      <w:r w:rsidR="00FB38BD" w:rsidRPr="00C47B58">
        <w:rPr>
          <w:rFonts w:ascii="GG SS Text Light" w:hAnsi="GG SS Text Light" w:cs="GE SS Text Light"/>
          <w:b/>
          <w:bCs/>
          <w:sz w:val="44"/>
          <w:szCs w:val="36"/>
          <w:rtl/>
          <w:lang w:bidi="ar-EG"/>
        </w:rPr>
        <w:t>التربية</w:t>
      </w:r>
      <w:r w:rsidR="00C47B58">
        <w:rPr>
          <w:rFonts w:ascii="GG SS Text Light" w:hAnsi="GG SS Text Light" w:cs="GE SS Text Light"/>
          <w:b/>
          <w:bCs/>
          <w:sz w:val="44"/>
          <w:szCs w:val="36"/>
          <w:lang w:bidi="ar-EG"/>
        </w:rPr>
        <w:t xml:space="preserve"> </w:t>
      </w:r>
      <w:r w:rsidR="00FB38BD" w:rsidRPr="00C47B58">
        <w:rPr>
          <w:rFonts w:ascii="GG SS Text Light" w:hAnsi="GG SS Text Light" w:cs="GE SS Text Light"/>
          <w:b/>
          <w:bCs/>
          <w:sz w:val="44"/>
          <w:szCs w:val="36"/>
          <w:rtl/>
          <w:lang w:bidi="ar-EG"/>
        </w:rPr>
        <w:t xml:space="preserve"> العسكرية</w:t>
      </w:r>
      <w:r>
        <w:rPr>
          <w:rFonts w:ascii="GG SS Text Light" w:hAnsi="GG SS Text Light" w:cs="GE SS Text Light" w:hint="cs"/>
          <w:b/>
          <w:bCs/>
          <w:sz w:val="44"/>
          <w:szCs w:val="36"/>
          <w:rtl/>
          <w:lang w:bidi="ar-EG"/>
        </w:rPr>
        <w:t xml:space="preserve"> </w:t>
      </w:r>
    </w:p>
    <w:p w14:paraId="1375D299" w14:textId="77777777" w:rsidR="0004465D" w:rsidRPr="00C47B58" w:rsidRDefault="0004465D" w:rsidP="0004465D">
      <w:pPr>
        <w:bidi/>
        <w:spacing w:line="240" w:lineRule="auto"/>
        <w:rPr>
          <w:rFonts w:cs="GE SS Text Light"/>
          <w:b/>
          <w:bCs/>
          <w:sz w:val="36"/>
          <w:szCs w:val="36"/>
          <w:rtl/>
        </w:rPr>
      </w:pPr>
    </w:p>
    <w:p w14:paraId="120ADD42" w14:textId="263087CE" w:rsidR="00F57851" w:rsidRDefault="00071E4D" w:rsidP="006A06DE">
      <w:pPr>
        <w:bidi/>
        <w:spacing w:line="240" w:lineRule="auto"/>
        <w:rPr>
          <w:rFonts w:asciiTheme="minorBidi" w:hAnsiTheme="minorBidi" w:cs="GE SS Text Light"/>
          <w:b/>
          <w:bCs/>
          <w:szCs w:val="28"/>
          <w:rtl/>
          <w:lang w:bidi="ar-EG"/>
        </w:rPr>
      </w:pPr>
      <w:r w:rsidRPr="00C47B58">
        <w:rPr>
          <w:rFonts w:asciiTheme="minorBidi" w:hAnsiTheme="minorBidi" w:cs="GE SS Text Light"/>
          <w:b/>
          <w:bCs/>
          <w:szCs w:val="28"/>
        </w:rPr>
        <w:t xml:space="preserve"> </w:t>
      </w:r>
      <w:r w:rsidR="00FD4924">
        <w:rPr>
          <w:rFonts w:asciiTheme="minorBidi" w:hAnsiTheme="minorBidi" w:cs="GE SS Text Light" w:hint="cs"/>
          <w:b/>
          <w:bCs/>
          <w:szCs w:val="28"/>
          <w:rtl/>
        </w:rPr>
        <w:t xml:space="preserve">   </w:t>
      </w:r>
      <w:r w:rsidR="007D0F26" w:rsidRPr="00C47B58">
        <w:rPr>
          <w:rFonts w:asciiTheme="minorBidi" w:hAnsiTheme="minorBidi" w:cs="GE SS Text Light"/>
          <w:b/>
          <w:bCs/>
          <w:szCs w:val="28"/>
          <w:rtl/>
        </w:rPr>
        <w:t xml:space="preserve">كود الطالب </w:t>
      </w:r>
      <w:r w:rsidR="007D0F26" w:rsidRPr="00C47B58">
        <w:rPr>
          <w:rFonts w:asciiTheme="minorBidi" w:hAnsiTheme="minorBidi" w:cs="GE SS Text Light"/>
          <w:b/>
          <w:bCs/>
          <w:szCs w:val="28"/>
          <w:rtl/>
          <w:lang w:bidi="ar-EG"/>
        </w:rPr>
        <w:t xml:space="preserve">/ </w:t>
      </w:r>
      <w:r w:rsidR="002E74F4">
        <w:rPr>
          <w:rFonts w:asciiTheme="minorBidi" w:hAnsiTheme="minorBidi" w:cs="GE SS Text Light" w:hint="cs"/>
          <w:b/>
          <w:bCs/>
          <w:szCs w:val="28"/>
          <w:rtl/>
          <w:lang w:bidi="ar-EG"/>
        </w:rPr>
        <w:t>83145</w:t>
      </w:r>
      <w:r w:rsidR="00C362A4" w:rsidRPr="00C47B58">
        <w:rPr>
          <w:rFonts w:asciiTheme="minorBidi" w:hAnsiTheme="minorBidi" w:cs="GE SS Text Light"/>
          <w:b/>
          <w:bCs/>
          <w:szCs w:val="28"/>
          <w:rtl/>
          <w:lang w:bidi="ar-EG"/>
        </w:rPr>
        <w:t xml:space="preserve">                             </w:t>
      </w:r>
      <w:r w:rsidR="0004465D">
        <w:rPr>
          <w:rFonts w:asciiTheme="minorBidi" w:hAnsiTheme="minorBidi" w:cs="GE SS Text Light" w:hint="cs"/>
          <w:b/>
          <w:bCs/>
          <w:szCs w:val="28"/>
          <w:rtl/>
          <w:lang w:bidi="ar-EG"/>
        </w:rPr>
        <w:t xml:space="preserve">             </w:t>
      </w:r>
      <w:r w:rsidR="00C362A4" w:rsidRPr="00C47B58">
        <w:rPr>
          <w:rFonts w:asciiTheme="minorBidi" w:hAnsiTheme="minorBidi" w:cs="GE SS Text Light"/>
          <w:b/>
          <w:bCs/>
          <w:szCs w:val="28"/>
          <w:rtl/>
          <w:lang w:bidi="ar-EG"/>
        </w:rPr>
        <w:t xml:space="preserve">     </w:t>
      </w:r>
      <w:r w:rsidR="00FB38BD" w:rsidRPr="00C47B58">
        <w:rPr>
          <w:rFonts w:asciiTheme="minorBidi" w:hAnsiTheme="minorBidi" w:cs="GE SS Text Light"/>
          <w:b/>
          <w:bCs/>
          <w:szCs w:val="28"/>
          <w:rtl/>
          <w:lang w:bidi="ar-EG"/>
        </w:rPr>
        <w:t xml:space="preserve">    </w:t>
      </w:r>
      <w:r w:rsidR="00E775F0" w:rsidRPr="00C47B58">
        <w:rPr>
          <w:rFonts w:asciiTheme="minorBidi" w:hAnsiTheme="minorBidi" w:cs="GE SS Text Light" w:hint="cs"/>
          <w:b/>
          <w:bCs/>
          <w:szCs w:val="28"/>
          <w:rtl/>
          <w:lang w:bidi="ar-EG"/>
        </w:rPr>
        <w:t xml:space="preserve"> </w:t>
      </w:r>
      <w:r w:rsidR="00FB38BD" w:rsidRPr="00C47B58">
        <w:rPr>
          <w:rFonts w:asciiTheme="minorBidi" w:hAnsiTheme="minorBidi" w:cs="GE SS Text Light"/>
          <w:b/>
          <w:bCs/>
          <w:szCs w:val="28"/>
          <w:rtl/>
          <w:lang w:bidi="ar-EG"/>
        </w:rPr>
        <w:t>الرقم</w:t>
      </w:r>
      <w:r w:rsidR="0004465D">
        <w:rPr>
          <w:rFonts w:asciiTheme="minorBidi" w:hAnsiTheme="minorBidi" w:cs="GE SS Text Light" w:hint="cs"/>
          <w:b/>
          <w:bCs/>
          <w:szCs w:val="28"/>
          <w:rtl/>
          <w:lang w:bidi="ar-EG"/>
        </w:rPr>
        <w:t xml:space="preserve"> </w:t>
      </w:r>
      <w:r w:rsidR="00FB38BD" w:rsidRPr="00C47B58">
        <w:rPr>
          <w:rFonts w:asciiTheme="minorBidi" w:hAnsiTheme="minorBidi" w:cs="GE SS Text Light"/>
          <w:b/>
          <w:bCs/>
          <w:szCs w:val="28"/>
          <w:rtl/>
          <w:lang w:bidi="ar-EG"/>
        </w:rPr>
        <w:t xml:space="preserve"> القومي /</w:t>
      </w:r>
      <w:r w:rsidR="0004465D">
        <w:rPr>
          <w:rFonts w:asciiTheme="minorBidi" w:hAnsiTheme="minorBidi" w:cs="GE SS Text Light" w:hint="cs"/>
          <w:b/>
          <w:bCs/>
          <w:szCs w:val="28"/>
          <w:rtl/>
          <w:lang w:bidi="ar-EG"/>
        </w:rPr>
        <w:t xml:space="preserve"> </w:t>
      </w:r>
      <w:r w:rsidR="00FB38BD" w:rsidRPr="00C47B58">
        <w:rPr>
          <w:rFonts w:asciiTheme="minorBidi" w:hAnsiTheme="minorBidi" w:cs="GE SS Text Light"/>
          <w:b/>
          <w:bCs/>
          <w:szCs w:val="28"/>
          <w:rtl/>
          <w:lang w:bidi="ar-EG"/>
        </w:rPr>
        <w:t xml:space="preserve"> </w:t>
      </w:r>
      <w:r w:rsidR="002E74F4">
        <w:rPr>
          <w:rFonts w:asciiTheme="minorBidi" w:hAnsiTheme="minorBidi" w:cs="GE SS Text Light" w:hint="cs"/>
          <w:b/>
          <w:bCs/>
          <w:szCs w:val="28"/>
          <w:rtl/>
          <w:lang w:bidi="ar-EG"/>
        </w:rPr>
        <w:t>30201012211317</w:t>
      </w:r>
    </w:p>
    <w:p w14:paraId="19AB6D04" w14:textId="77777777" w:rsidR="0004465D" w:rsidRPr="0004465D" w:rsidRDefault="0004465D" w:rsidP="0004465D">
      <w:pPr>
        <w:bidi/>
        <w:spacing w:line="240" w:lineRule="auto"/>
        <w:rPr>
          <w:rFonts w:asciiTheme="minorBidi" w:hAnsiTheme="minorBidi" w:cs="GE SS Text Light"/>
          <w:b/>
          <w:bCs/>
          <w:sz w:val="2"/>
          <w:szCs w:val="2"/>
          <w:rtl/>
        </w:rPr>
      </w:pPr>
    </w:p>
    <w:p w14:paraId="3B10A743" w14:textId="6980FE41" w:rsidR="004A3C8A" w:rsidRDefault="00FD4924" w:rsidP="000C30ED">
      <w:pPr>
        <w:bidi/>
        <w:spacing w:line="240" w:lineRule="auto"/>
        <w:rPr>
          <w:rFonts w:asciiTheme="minorBidi" w:hAnsiTheme="minorBidi" w:cs="GE SS Text Light"/>
          <w:b/>
          <w:bCs/>
          <w:szCs w:val="28"/>
          <w:rtl/>
        </w:rPr>
      </w:pPr>
      <w:r>
        <w:rPr>
          <w:rFonts w:asciiTheme="minorBidi" w:hAnsiTheme="minorBidi" w:cs="GE SS Text Light" w:hint="cs"/>
          <w:b/>
          <w:bCs/>
          <w:szCs w:val="28"/>
          <w:rtl/>
        </w:rPr>
        <w:t xml:space="preserve">   </w:t>
      </w:r>
      <w:r w:rsidR="00C11E78" w:rsidRPr="00C47B58">
        <w:rPr>
          <w:rFonts w:asciiTheme="minorBidi" w:hAnsiTheme="minorBidi" w:cs="GE SS Text Light"/>
          <w:b/>
          <w:bCs/>
          <w:szCs w:val="28"/>
          <w:rtl/>
        </w:rPr>
        <w:t xml:space="preserve"> 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>اسم</w:t>
      </w:r>
      <w:r w:rsidR="0004465D">
        <w:rPr>
          <w:rFonts w:asciiTheme="minorBidi" w:hAnsiTheme="minorBidi" w:cs="GE SS Text Light" w:hint="cs"/>
          <w:b/>
          <w:bCs/>
          <w:szCs w:val="28"/>
          <w:rtl/>
        </w:rPr>
        <w:t xml:space="preserve"> 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 xml:space="preserve"> الطال</w:t>
      </w:r>
      <w:r w:rsidR="00C362A4" w:rsidRPr="00C47B58">
        <w:rPr>
          <w:rFonts w:asciiTheme="minorBidi" w:hAnsiTheme="minorBidi" w:cs="GE SS Text Light"/>
          <w:b/>
          <w:bCs/>
          <w:szCs w:val="28"/>
          <w:rtl/>
        </w:rPr>
        <w:t>ب</w:t>
      </w:r>
      <w:r w:rsidR="0004465D">
        <w:rPr>
          <w:rFonts w:asciiTheme="minorBidi" w:hAnsiTheme="minorBidi" w:cs="GE SS Text Light" w:hint="cs"/>
          <w:b/>
          <w:bCs/>
          <w:szCs w:val="28"/>
          <w:rtl/>
        </w:rPr>
        <w:t xml:space="preserve"> </w:t>
      </w:r>
      <w:r w:rsidR="00C362A4" w:rsidRPr="00C47B58">
        <w:rPr>
          <w:rFonts w:asciiTheme="minorBidi" w:hAnsiTheme="minorBidi" w:cs="GE SS Text Light"/>
          <w:b/>
          <w:bCs/>
          <w:szCs w:val="28"/>
          <w:rtl/>
        </w:rPr>
        <w:t>/</w:t>
      </w:r>
      <w:r w:rsidR="006A06DE">
        <w:rPr>
          <w:rFonts w:asciiTheme="minorBidi" w:hAnsiTheme="minorBidi" w:cs="GE SS Text Light" w:hint="cs"/>
          <w:b/>
          <w:bCs/>
          <w:szCs w:val="28"/>
          <w:rtl/>
        </w:rPr>
        <w:t xml:space="preserve"> </w:t>
      </w:r>
      <w:r w:rsidR="002E74F4">
        <w:rPr>
          <w:rFonts w:asciiTheme="minorBidi" w:hAnsiTheme="minorBidi" w:cs="GE SS Text Light" w:hint="cs"/>
          <w:b/>
          <w:bCs/>
          <w:szCs w:val="28"/>
          <w:rtl/>
        </w:rPr>
        <w:t xml:space="preserve">طه حاتم طه محمد        </w:t>
      </w:r>
      <w:r w:rsidR="006A06DE">
        <w:rPr>
          <w:rFonts w:asciiTheme="minorBidi" w:hAnsiTheme="minorBidi" w:cs="GE SS Text Light" w:hint="cs"/>
          <w:b/>
          <w:bCs/>
          <w:szCs w:val="28"/>
          <w:rtl/>
        </w:rPr>
        <w:t xml:space="preserve">              </w:t>
      </w:r>
      <w:r w:rsidR="005065F0">
        <w:rPr>
          <w:rFonts w:asciiTheme="minorBidi" w:hAnsiTheme="minorBidi" w:cs="GE SS Text Light" w:hint="cs"/>
          <w:b/>
          <w:bCs/>
          <w:szCs w:val="28"/>
          <w:rtl/>
        </w:rPr>
        <w:t xml:space="preserve">     </w:t>
      </w:r>
      <w:r w:rsidR="00C362A4" w:rsidRPr="00C47B58">
        <w:rPr>
          <w:rFonts w:asciiTheme="minorBidi" w:hAnsiTheme="minorBidi" w:cs="GE SS Text Light"/>
          <w:b/>
          <w:bCs/>
          <w:szCs w:val="28"/>
          <w:rtl/>
        </w:rPr>
        <w:t xml:space="preserve"> </w:t>
      </w:r>
      <w:r w:rsidR="00450FE5">
        <w:rPr>
          <w:rFonts w:asciiTheme="minorBidi" w:hAnsiTheme="minorBidi" w:cs="GE SS Text Light" w:hint="cs"/>
          <w:b/>
          <w:bCs/>
          <w:szCs w:val="28"/>
          <w:rtl/>
        </w:rPr>
        <w:t xml:space="preserve"> </w:t>
      </w:r>
      <w:r w:rsidR="00C362A4" w:rsidRPr="00C47B58">
        <w:rPr>
          <w:rFonts w:asciiTheme="minorBidi" w:hAnsiTheme="minorBidi" w:cs="GE SS Text Light"/>
          <w:b/>
          <w:bCs/>
          <w:szCs w:val="28"/>
          <w:rtl/>
        </w:rPr>
        <w:t xml:space="preserve"> </w:t>
      </w:r>
      <w:r w:rsidR="00E775F0" w:rsidRPr="00C47B58">
        <w:rPr>
          <w:rFonts w:asciiTheme="minorBidi" w:hAnsiTheme="minorBidi" w:cs="GE SS Text Light" w:hint="cs"/>
          <w:b/>
          <w:bCs/>
          <w:szCs w:val="28"/>
          <w:rtl/>
        </w:rPr>
        <w:t xml:space="preserve"> 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>الجامعة/</w:t>
      </w:r>
      <w:r w:rsidR="0004465D">
        <w:rPr>
          <w:rFonts w:asciiTheme="minorBidi" w:hAnsiTheme="minorBidi" w:cs="GE SS Text Light" w:hint="cs"/>
          <w:b/>
          <w:bCs/>
          <w:szCs w:val="28"/>
          <w:rtl/>
        </w:rPr>
        <w:t xml:space="preserve"> 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 xml:space="preserve"> جامعة بنى سويف </w:t>
      </w:r>
    </w:p>
    <w:p w14:paraId="76414062" w14:textId="77777777" w:rsidR="0004465D" w:rsidRPr="0004465D" w:rsidRDefault="0004465D" w:rsidP="0004465D">
      <w:pPr>
        <w:bidi/>
        <w:spacing w:line="240" w:lineRule="auto"/>
        <w:rPr>
          <w:rFonts w:asciiTheme="minorBidi" w:hAnsiTheme="minorBidi" w:cs="GE SS Text Light"/>
          <w:b/>
          <w:bCs/>
          <w:sz w:val="2"/>
          <w:szCs w:val="2"/>
          <w:rtl/>
        </w:rPr>
      </w:pPr>
    </w:p>
    <w:p w14:paraId="54A70F7B" w14:textId="5F4C838D" w:rsidR="0004465D" w:rsidRDefault="00FB38BD" w:rsidP="006A06DE">
      <w:pPr>
        <w:tabs>
          <w:tab w:val="left" w:pos="5545"/>
        </w:tabs>
        <w:bidi/>
        <w:spacing w:before="240" w:line="240" w:lineRule="auto"/>
        <w:rPr>
          <w:rFonts w:asciiTheme="minorBidi" w:hAnsiTheme="minorBidi" w:cs="GE SS Text Light"/>
          <w:b/>
          <w:bCs/>
          <w:szCs w:val="28"/>
          <w:rtl/>
        </w:rPr>
      </w:pPr>
      <w:r w:rsidRPr="00C47B58">
        <w:rPr>
          <w:rFonts w:asciiTheme="minorBidi" w:hAnsiTheme="minorBidi" w:cs="GE SS Text Light"/>
          <w:b/>
          <w:bCs/>
          <w:sz w:val="8"/>
          <w:szCs w:val="8"/>
          <w:rtl/>
        </w:rPr>
        <w:t xml:space="preserve">  </w:t>
      </w:r>
      <w:r w:rsidR="00C362A4" w:rsidRPr="00C47B58">
        <w:rPr>
          <w:rFonts w:asciiTheme="minorBidi" w:hAnsiTheme="minorBidi" w:cs="GE SS Text Light"/>
          <w:b/>
          <w:bCs/>
          <w:sz w:val="8"/>
          <w:szCs w:val="8"/>
        </w:rPr>
        <w:t xml:space="preserve">  </w:t>
      </w:r>
      <w:r w:rsidR="00FD4924">
        <w:rPr>
          <w:rFonts w:asciiTheme="minorBidi" w:hAnsiTheme="minorBidi" w:cs="GE SS Text Light" w:hint="cs"/>
          <w:b/>
          <w:bCs/>
          <w:sz w:val="8"/>
          <w:szCs w:val="8"/>
          <w:rtl/>
        </w:rPr>
        <w:t xml:space="preserve">       </w:t>
      </w:r>
      <w:r w:rsidR="00C362A4" w:rsidRPr="00C47B58">
        <w:rPr>
          <w:rFonts w:asciiTheme="minorBidi" w:hAnsiTheme="minorBidi" w:cs="GE SS Text Light"/>
          <w:b/>
          <w:bCs/>
          <w:sz w:val="8"/>
          <w:szCs w:val="8"/>
        </w:rPr>
        <w:t xml:space="preserve">   </w:t>
      </w:r>
      <w:r w:rsidRPr="00C47B58">
        <w:rPr>
          <w:rFonts w:asciiTheme="minorBidi" w:hAnsiTheme="minorBidi" w:cs="GE SS Text Light"/>
          <w:b/>
          <w:bCs/>
          <w:szCs w:val="28"/>
          <w:rtl/>
        </w:rPr>
        <w:t>الكلية/</w:t>
      </w:r>
      <w:r w:rsidR="002E74F4">
        <w:rPr>
          <w:rFonts w:asciiTheme="minorBidi" w:hAnsiTheme="minorBidi" w:cs="GE SS Text Light" w:hint="cs"/>
          <w:b/>
          <w:bCs/>
          <w:szCs w:val="28"/>
          <w:rtl/>
        </w:rPr>
        <w:t xml:space="preserve"> معهد فني تمريض</w:t>
      </w:r>
      <w:r w:rsidR="006A06DE">
        <w:rPr>
          <w:rFonts w:asciiTheme="minorBidi" w:hAnsiTheme="minorBidi" w:cs="GE SS Text Light" w:hint="cs"/>
          <w:b/>
          <w:bCs/>
          <w:szCs w:val="28"/>
          <w:rtl/>
        </w:rPr>
        <w:t xml:space="preserve">        </w:t>
      </w:r>
      <w:r w:rsidR="002E74F4">
        <w:rPr>
          <w:rFonts w:asciiTheme="minorBidi" w:hAnsiTheme="minorBidi" w:cs="GE SS Text Light" w:hint="cs"/>
          <w:b/>
          <w:bCs/>
          <w:szCs w:val="28"/>
          <w:rtl/>
        </w:rPr>
        <w:t xml:space="preserve"> </w:t>
      </w:r>
      <w:r w:rsidR="005065F0">
        <w:rPr>
          <w:rFonts w:asciiTheme="minorBidi" w:hAnsiTheme="minorBidi" w:cs="GE SS Text Light" w:hint="cs"/>
          <w:b/>
          <w:bCs/>
          <w:szCs w:val="28"/>
          <w:rtl/>
        </w:rPr>
        <w:t xml:space="preserve">                        </w:t>
      </w:r>
      <w:r w:rsidRPr="00C47B58">
        <w:rPr>
          <w:rFonts w:asciiTheme="minorBidi" w:hAnsiTheme="minorBidi" w:cs="GE SS Text Light"/>
          <w:b/>
          <w:bCs/>
          <w:szCs w:val="28"/>
          <w:rtl/>
        </w:rPr>
        <w:t xml:space="preserve"> </w:t>
      </w:r>
      <w:r w:rsidR="00C11E78" w:rsidRPr="00C47B58">
        <w:rPr>
          <w:rFonts w:asciiTheme="minorBidi" w:hAnsiTheme="minorBidi" w:cs="GE SS Text Light"/>
          <w:b/>
          <w:bCs/>
          <w:szCs w:val="28"/>
          <w:rtl/>
        </w:rPr>
        <w:t xml:space="preserve">  </w:t>
      </w:r>
      <w:r w:rsidR="0004465D">
        <w:rPr>
          <w:rFonts w:asciiTheme="minorBidi" w:hAnsiTheme="minorBidi" w:cs="GE SS Text Light" w:hint="cs"/>
          <w:b/>
          <w:bCs/>
          <w:szCs w:val="28"/>
          <w:rtl/>
        </w:rPr>
        <w:t xml:space="preserve"> </w:t>
      </w:r>
      <w:r w:rsidR="00C11E78" w:rsidRPr="00C47B58">
        <w:rPr>
          <w:rFonts w:asciiTheme="minorBidi" w:hAnsiTheme="minorBidi" w:cs="GE SS Text Light"/>
          <w:b/>
          <w:bCs/>
          <w:szCs w:val="28"/>
          <w:rtl/>
        </w:rPr>
        <w:t xml:space="preserve"> </w:t>
      </w:r>
      <w:r w:rsidR="00E775F0" w:rsidRPr="00C47B58">
        <w:rPr>
          <w:rFonts w:asciiTheme="minorBidi" w:hAnsiTheme="minorBidi" w:cs="GE SS Text Light" w:hint="cs"/>
          <w:b/>
          <w:bCs/>
          <w:szCs w:val="28"/>
          <w:rtl/>
        </w:rPr>
        <w:t xml:space="preserve">  </w:t>
      </w:r>
      <w:r w:rsidRPr="00C47B58">
        <w:rPr>
          <w:rFonts w:asciiTheme="minorBidi" w:hAnsiTheme="minorBidi" w:cs="GE SS Text Light"/>
          <w:b/>
          <w:bCs/>
          <w:szCs w:val="28"/>
          <w:rtl/>
        </w:rPr>
        <w:t xml:space="preserve"> </w:t>
      </w:r>
      <w:r w:rsidR="005065F0">
        <w:rPr>
          <w:rFonts w:asciiTheme="minorBidi" w:hAnsiTheme="minorBidi" w:cs="GE SS Text Light" w:hint="cs"/>
          <w:b/>
          <w:bCs/>
          <w:szCs w:val="28"/>
          <w:rtl/>
        </w:rPr>
        <w:t xml:space="preserve"> </w:t>
      </w:r>
      <w:r w:rsidRPr="00C47B58">
        <w:rPr>
          <w:rFonts w:asciiTheme="minorBidi" w:hAnsiTheme="minorBidi" w:cs="GE SS Text Light"/>
          <w:b/>
          <w:bCs/>
          <w:szCs w:val="28"/>
          <w:rtl/>
        </w:rPr>
        <w:t xml:space="preserve">تاريخ الميلاد/ </w:t>
      </w:r>
      <w:r w:rsidR="00450FE5">
        <w:rPr>
          <w:rFonts w:asciiTheme="minorBidi" w:hAnsiTheme="minorBidi" w:cs="GE SS Text Light" w:hint="cs"/>
          <w:b/>
          <w:bCs/>
          <w:szCs w:val="28"/>
          <w:rtl/>
        </w:rPr>
        <w:t xml:space="preserve"> </w:t>
      </w:r>
      <w:r w:rsidR="006A06DE">
        <w:rPr>
          <w:rFonts w:asciiTheme="minorBidi" w:hAnsiTheme="minorBidi" w:cs="GE SS Text Light" w:hint="cs"/>
          <w:b/>
          <w:bCs/>
          <w:szCs w:val="28"/>
          <w:rtl/>
          <w:lang w:bidi="ar-EG"/>
        </w:rPr>
        <w:t>1</w:t>
      </w:r>
      <w:r w:rsidR="00C362A4" w:rsidRPr="00C47B58">
        <w:rPr>
          <w:rFonts w:asciiTheme="minorBidi" w:hAnsiTheme="minorBidi" w:cs="GE SS Text Light"/>
          <w:b/>
          <w:bCs/>
          <w:szCs w:val="28"/>
          <w:rtl/>
          <w:lang w:bidi="ar-EG"/>
        </w:rPr>
        <w:t>-</w:t>
      </w:r>
      <w:r w:rsidR="006A06DE">
        <w:rPr>
          <w:rFonts w:asciiTheme="minorBidi" w:hAnsiTheme="minorBidi" w:cs="GE SS Text Light" w:hint="cs"/>
          <w:b/>
          <w:bCs/>
          <w:szCs w:val="28"/>
          <w:rtl/>
          <w:lang w:bidi="ar-EG"/>
        </w:rPr>
        <w:t>1</w:t>
      </w:r>
      <w:r w:rsidR="00C362A4" w:rsidRPr="00C47B58">
        <w:rPr>
          <w:rFonts w:asciiTheme="minorBidi" w:hAnsiTheme="minorBidi" w:cs="GE SS Text Light"/>
          <w:b/>
          <w:bCs/>
          <w:szCs w:val="28"/>
          <w:rtl/>
          <w:lang w:bidi="ar-EG"/>
        </w:rPr>
        <w:t>-20</w:t>
      </w:r>
      <w:r w:rsidR="006A06DE">
        <w:rPr>
          <w:rFonts w:asciiTheme="minorBidi" w:hAnsiTheme="minorBidi" w:cs="GE SS Text Light" w:hint="cs"/>
          <w:b/>
          <w:bCs/>
          <w:szCs w:val="28"/>
          <w:rtl/>
          <w:lang w:bidi="ar-EG"/>
        </w:rPr>
        <w:t>0</w:t>
      </w:r>
      <w:r w:rsidR="002E74F4">
        <w:rPr>
          <w:rFonts w:asciiTheme="minorBidi" w:hAnsiTheme="minorBidi" w:cs="GE SS Text Light" w:hint="cs"/>
          <w:b/>
          <w:bCs/>
          <w:szCs w:val="28"/>
          <w:rtl/>
          <w:lang w:bidi="ar-EG"/>
        </w:rPr>
        <w:t>2</w:t>
      </w:r>
      <w:r w:rsidRPr="00C47B58">
        <w:rPr>
          <w:rFonts w:asciiTheme="minorBidi" w:hAnsiTheme="minorBidi" w:cs="GE SS Text Light"/>
          <w:b/>
          <w:bCs/>
          <w:szCs w:val="28"/>
          <w:rtl/>
        </w:rPr>
        <w:t xml:space="preserve"> </w:t>
      </w:r>
      <w:r w:rsidR="00C11E78" w:rsidRPr="00C47B58">
        <w:rPr>
          <w:rFonts w:asciiTheme="minorBidi" w:hAnsiTheme="minorBidi" w:cs="GE SS Text Light"/>
          <w:b/>
          <w:bCs/>
          <w:szCs w:val="28"/>
        </w:rPr>
        <w:t xml:space="preserve">      </w:t>
      </w:r>
      <w:r w:rsidR="005065F0">
        <w:rPr>
          <w:rFonts w:asciiTheme="minorBidi" w:hAnsiTheme="minorBidi" w:cs="GE SS Text Light" w:hint="cs"/>
          <w:b/>
          <w:bCs/>
          <w:szCs w:val="28"/>
          <w:rtl/>
        </w:rPr>
        <w:t xml:space="preserve">                                                </w:t>
      </w:r>
    </w:p>
    <w:p w14:paraId="1CD34BAC" w14:textId="33B58ACF" w:rsidR="002E74F4" w:rsidRPr="002E74F4" w:rsidRDefault="00C11E78" w:rsidP="002E74F4">
      <w:pPr>
        <w:tabs>
          <w:tab w:val="left" w:pos="5545"/>
        </w:tabs>
        <w:bidi/>
        <w:spacing w:before="240" w:line="240" w:lineRule="auto"/>
        <w:rPr>
          <w:rFonts w:ascii="Traditional Arabic" w:hAnsi="Traditional Arabic" w:cs="GE SS Text Light"/>
          <w:b/>
          <w:bCs/>
          <w:sz w:val="2"/>
          <w:szCs w:val="2"/>
          <w:rtl/>
          <w:lang w:bidi="ar-EG"/>
        </w:rPr>
      </w:pPr>
      <w:r w:rsidRPr="00C47B58">
        <w:rPr>
          <w:rFonts w:asciiTheme="minorBidi" w:hAnsiTheme="minorBidi" w:cs="GE SS Text Light"/>
          <w:b/>
          <w:bCs/>
          <w:szCs w:val="28"/>
        </w:rPr>
        <w:t xml:space="preserve">   </w:t>
      </w:r>
      <w:r w:rsidR="00075916" w:rsidRPr="00C47B58">
        <w:rPr>
          <w:rFonts w:asciiTheme="minorBidi" w:hAnsiTheme="minorBidi" w:cs="GE SS Text Light"/>
          <w:b/>
          <w:bCs/>
          <w:szCs w:val="28"/>
        </w:rPr>
        <w:t xml:space="preserve"> </w:t>
      </w:r>
      <w:r w:rsidRPr="00C47B58">
        <w:rPr>
          <w:rFonts w:asciiTheme="minorBidi" w:hAnsiTheme="minorBidi" w:cs="GE SS Text Light"/>
          <w:b/>
          <w:bCs/>
          <w:szCs w:val="28"/>
          <w:rtl/>
        </w:rPr>
        <w:t xml:space="preserve">     </w:t>
      </w:r>
    </w:p>
    <w:p w14:paraId="4865CEB5" w14:textId="0C016BF0" w:rsidR="00FB38BD" w:rsidRDefault="006A06DE" w:rsidP="002E74F4">
      <w:pPr>
        <w:bidi/>
        <w:spacing w:line="240" w:lineRule="auto"/>
        <w:rPr>
          <w:rFonts w:asciiTheme="minorBidi" w:hAnsiTheme="minorBidi" w:cs="GE SS Text Light"/>
          <w:b/>
          <w:bCs/>
          <w:szCs w:val="28"/>
          <w:rtl/>
        </w:rPr>
      </w:pPr>
      <w:r>
        <w:rPr>
          <w:rFonts w:asciiTheme="minorBidi" w:hAnsiTheme="minorBidi" w:cs="GE SS Text Light" w:hint="cs"/>
          <w:b/>
          <w:bCs/>
          <w:szCs w:val="28"/>
          <w:rtl/>
        </w:rPr>
        <w:t xml:space="preserve">    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 xml:space="preserve">العام </w:t>
      </w:r>
      <w:r w:rsidR="0004465D">
        <w:rPr>
          <w:rFonts w:asciiTheme="minorBidi" w:hAnsiTheme="minorBidi" w:cs="GE SS Text Light" w:hint="cs"/>
          <w:b/>
          <w:bCs/>
          <w:szCs w:val="28"/>
          <w:rtl/>
        </w:rPr>
        <w:t xml:space="preserve"> 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>الاكاديم</w:t>
      </w:r>
      <w:bookmarkStart w:id="0" w:name="_Hlk204961305"/>
      <w:r w:rsidR="00071E4D" w:rsidRPr="00C47B58">
        <w:rPr>
          <w:rFonts w:asciiTheme="minorBidi" w:hAnsiTheme="minorBidi" w:cs="GE SS Text Light" w:hint="cs"/>
          <w:b/>
          <w:bCs/>
          <w:szCs w:val="28"/>
          <w:rtl/>
        </w:rPr>
        <w:t>ي</w:t>
      </w:r>
      <w:bookmarkEnd w:id="0"/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 xml:space="preserve"> / 202</w:t>
      </w:r>
      <w:r w:rsidR="005065F0">
        <w:rPr>
          <w:rFonts w:asciiTheme="minorBidi" w:hAnsiTheme="minorBidi" w:cs="GE SS Text Light" w:hint="cs"/>
          <w:b/>
          <w:bCs/>
          <w:szCs w:val="28"/>
          <w:rtl/>
        </w:rPr>
        <w:t>2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>-202</w:t>
      </w:r>
      <w:r w:rsidR="005065F0">
        <w:rPr>
          <w:rFonts w:asciiTheme="minorBidi" w:hAnsiTheme="minorBidi" w:cs="GE SS Text Light" w:hint="cs"/>
          <w:b/>
          <w:bCs/>
          <w:szCs w:val="28"/>
          <w:rtl/>
        </w:rPr>
        <w:t>3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 xml:space="preserve">             </w:t>
      </w:r>
      <w:r w:rsidR="00F57851" w:rsidRPr="00C47B58">
        <w:rPr>
          <w:rFonts w:asciiTheme="minorBidi" w:hAnsiTheme="minorBidi" w:cs="GE SS Text Light"/>
          <w:b/>
          <w:bCs/>
          <w:szCs w:val="28"/>
          <w:rtl/>
        </w:rPr>
        <w:t xml:space="preserve">   </w:t>
      </w:r>
      <w:r w:rsidR="0004465D">
        <w:rPr>
          <w:rFonts w:asciiTheme="minorBidi" w:hAnsiTheme="minorBidi" w:cs="GE SS Text Light" w:hint="cs"/>
          <w:b/>
          <w:bCs/>
          <w:szCs w:val="28"/>
          <w:rtl/>
        </w:rPr>
        <w:t xml:space="preserve">  </w:t>
      </w:r>
      <w:r w:rsidR="00F57851" w:rsidRPr="00C47B58">
        <w:rPr>
          <w:rFonts w:asciiTheme="minorBidi" w:hAnsiTheme="minorBidi" w:cs="GE SS Text Light"/>
          <w:b/>
          <w:bCs/>
          <w:szCs w:val="28"/>
          <w:rtl/>
        </w:rPr>
        <w:t xml:space="preserve"> </w:t>
      </w:r>
      <w:r w:rsidR="005065F0">
        <w:rPr>
          <w:rFonts w:asciiTheme="minorBidi" w:hAnsiTheme="minorBidi" w:cs="GE SS Text Light" w:hint="cs"/>
          <w:b/>
          <w:bCs/>
          <w:szCs w:val="28"/>
          <w:rtl/>
        </w:rPr>
        <w:t xml:space="preserve"> </w:t>
      </w:r>
      <w:r w:rsidR="00F57851" w:rsidRPr="00C47B58">
        <w:rPr>
          <w:rFonts w:asciiTheme="minorBidi" w:hAnsiTheme="minorBidi" w:cs="GE SS Text Light"/>
          <w:b/>
          <w:bCs/>
          <w:szCs w:val="28"/>
          <w:rtl/>
        </w:rPr>
        <w:t xml:space="preserve"> 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 xml:space="preserve">   </w:t>
      </w:r>
      <w:r w:rsidR="0004465D">
        <w:rPr>
          <w:rFonts w:asciiTheme="minorBidi" w:hAnsiTheme="minorBidi" w:cs="GE SS Text Light" w:hint="cs"/>
          <w:b/>
          <w:bCs/>
          <w:szCs w:val="28"/>
          <w:rtl/>
        </w:rPr>
        <w:t xml:space="preserve">      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 xml:space="preserve">     </w:t>
      </w:r>
      <w:r w:rsidR="00C93276">
        <w:rPr>
          <w:rFonts w:asciiTheme="minorBidi" w:hAnsiTheme="minorBidi" w:cs="GE SS Text Light" w:hint="cs"/>
          <w:b/>
          <w:bCs/>
          <w:szCs w:val="28"/>
          <w:rtl/>
        </w:rPr>
        <w:t xml:space="preserve">الفرقة / </w:t>
      </w:r>
      <w:r>
        <w:rPr>
          <w:rFonts w:asciiTheme="minorBidi" w:hAnsiTheme="minorBidi" w:cs="GE SS Text Light" w:hint="cs"/>
          <w:b/>
          <w:bCs/>
          <w:szCs w:val="28"/>
          <w:rtl/>
        </w:rPr>
        <w:t xml:space="preserve">المستوي  </w:t>
      </w:r>
      <w:r w:rsidR="002E74F4">
        <w:rPr>
          <w:rFonts w:asciiTheme="minorBidi" w:hAnsiTheme="minorBidi" w:cs="GE SS Text Light" w:hint="cs"/>
          <w:b/>
          <w:bCs/>
          <w:szCs w:val="28"/>
          <w:rtl/>
        </w:rPr>
        <w:t>الثاني</w:t>
      </w:r>
    </w:p>
    <w:p w14:paraId="593EA7ED" w14:textId="77777777" w:rsidR="0004465D" w:rsidRPr="0004465D" w:rsidRDefault="0004465D" w:rsidP="0004465D">
      <w:pPr>
        <w:bidi/>
        <w:spacing w:line="240" w:lineRule="auto"/>
        <w:rPr>
          <w:rFonts w:asciiTheme="minorBidi" w:hAnsiTheme="minorBidi" w:cs="GE SS Text Light"/>
          <w:b/>
          <w:bCs/>
          <w:sz w:val="2"/>
          <w:szCs w:val="2"/>
          <w:rtl/>
        </w:rPr>
      </w:pPr>
    </w:p>
    <w:p w14:paraId="5FDFEA28" w14:textId="537A905D" w:rsidR="00FB38BD" w:rsidRDefault="00FD4924" w:rsidP="000C30ED">
      <w:pPr>
        <w:bidi/>
        <w:spacing w:line="240" w:lineRule="auto"/>
        <w:rPr>
          <w:rFonts w:asciiTheme="minorBidi" w:hAnsiTheme="minorBidi" w:cs="GE SS Text Light"/>
          <w:b/>
          <w:bCs/>
          <w:szCs w:val="28"/>
          <w:rtl/>
        </w:rPr>
      </w:pPr>
      <w:r>
        <w:rPr>
          <w:rFonts w:asciiTheme="minorBidi" w:hAnsiTheme="minorBidi" w:cs="GE SS Text Light" w:hint="cs"/>
          <w:b/>
          <w:bCs/>
          <w:szCs w:val="28"/>
          <w:rtl/>
        </w:rPr>
        <w:t xml:space="preserve">    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 xml:space="preserve">مكان </w:t>
      </w:r>
      <w:r w:rsidR="0004465D">
        <w:rPr>
          <w:rFonts w:asciiTheme="minorBidi" w:hAnsiTheme="minorBidi" w:cs="GE SS Text Light" w:hint="cs"/>
          <w:b/>
          <w:bCs/>
          <w:szCs w:val="28"/>
          <w:rtl/>
        </w:rPr>
        <w:t xml:space="preserve"> 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 xml:space="preserve">الحصول </w:t>
      </w:r>
      <w:r w:rsidR="0004465D">
        <w:rPr>
          <w:rFonts w:asciiTheme="minorBidi" w:hAnsiTheme="minorBidi" w:cs="GE SS Text Light" w:hint="cs"/>
          <w:b/>
          <w:bCs/>
          <w:szCs w:val="28"/>
          <w:rtl/>
        </w:rPr>
        <w:t xml:space="preserve"> 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>على</w:t>
      </w:r>
      <w:r w:rsidR="0004465D">
        <w:rPr>
          <w:rFonts w:asciiTheme="minorBidi" w:hAnsiTheme="minorBidi" w:cs="GE SS Text Light" w:hint="cs"/>
          <w:b/>
          <w:bCs/>
          <w:szCs w:val="28"/>
          <w:rtl/>
        </w:rPr>
        <w:t xml:space="preserve"> 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 xml:space="preserve"> الدورة /  جامعة بنى سويف</w:t>
      </w:r>
    </w:p>
    <w:p w14:paraId="15BC347C" w14:textId="77777777" w:rsidR="0004465D" w:rsidRPr="0004465D" w:rsidRDefault="0004465D" w:rsidP="0004465D">
      <w:pPr>
        <w:bidi/>
        <w:spacing w:line="240" w:lineRule="auto"/>
        <w:rPr>
          <w:rFonts w:asciiTheme="minorBidi" w:hAnsiTheme="minorBidi" w:cs="GE SS Text Light"/>
          <w:b/>
          <w:bCs/>
          <w:sz w:val="2"/>
          <w:szCs w:val="2"/>
          <w:rtl/>
        </w:rPr>
      </w:pPr>
    </w:p>
    <w:p w14:paraId="0164262A" w14:textId="0C762ABE" w:rsidR="00071E4D" w:rsidRPr="00C47B58" w:rsidRDefault="00FD4924" w:rsidP="00071E4D">
      <w:pPr>
        <w:bidi/>
        <w:spacing w:line="240" w:lineRule="auto"/>
        <w:rPr>
          <w:rFonts w:asciiTheme="minorBidi" w:hAnsiTheme="minorBidi" w:cs="GE SS Text Light"/>
          <w:b/>
          <w:bCs/>
          <w:szCs w:val="28"/>
          <w:rtl/>
        </w:rPr>
      </w:pPr>
      <w:r>
        <w:rPr>
          <w:rFonts w:asciiTheme="minorBidi" w:hAnsiTheme="minorBidi" w:cs="GE SS Text Light" w:hint="cs"/>
          <w:b/>
          <w:bCs/>
          <w:szCs w:val="28"/>
          <w:rtl/>
        </w:rPr>
        <w:t xml:space="preserve">    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>مض</w:t>
      </w:r>
      <w:r w:rsidR="00450FE5">
        <w:rPr>
          <w:rFonts w:asciiTheme="minorBidi" w:hAnsiTheme="minorBidi" w:cs="GE SS Text Light" w:hint="cs"/>
          <w:b/>
          <w:bCs/>
          <w:szCs w:val="28"/>
          <w:rtl/>
        </w:rPr>
        <w:t>ي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 xml:space="preserve"> </w:t>
      </w:r>
      <w:r w:rsidR="0004465D">
        <w:rPr>
          <w:rFonts w:asciiTheme="minorBidi" w:hAnsiTheme="minorBidi" w:cs="GE SS Text Light" w:hint="cs"/>
          <w:b/>
          <w:bCs/>
          <w:szCs w:val="28"/>
          <w:rtl/>
        </w:rPr>
        <w:t xml:space="preserve"> 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 xml:space="preserve">دورة </w:t>
      </w:r>
      <w:r w:rsidR="0004465D">
        <w:rPr>
          <w:rFonts w:asciiTheme="minorBidi" w:hAnsiTheme="minorBidi" w:cs="GE SS Text Light" w:hint="cs"/>
          <w:b/>
          <w:bCs/>
          <w:szCs w:val="28"/>
          <w:rtl/>
        </w:rPr>
        <w:t xml:space="preserve"> 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 xml:space="preserve">التربية </w:t>
      </w:r>
      <w:r w:rsidR="0004465D">
        <w:rPr>
          <w:rFonts w:asciiTheme="minorBidi" w:hAnsiTheme="minorBidi" w:cs="GE SS Text Light" w:hint="cs"/>
          <w:b/>
          <w:bCs/>
          <w:szCs w:val="28"/>
          <w:rtl/>
        </w:rPr>
        <w:t xml:space="preserve"> 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 xml:space="preserve">العسكرية </w:t>
      </w:r>
      <w:r w:rsidR="0004465D">
        <w:rPr>
          <w:rFonts w:asciiTheme="minorBidi" w:hAnsiTheme="minorBidi" w:cs="GE SS Text Light" w:hint="cs"/>
          <w:b/>
          <w:bCs/>
          <w:szCs w:val="28"/>
          <w:rtl/>
        </w:rPr>
        <w:t xml:space="preserve"> 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 xml:space="preserve">دورة </w:t>
      </w:r>
      <w:r w:rsidR="0004465D">
        <w:rPr>
          <w:rFonts w:asciiTheme="minorBidi" w:hAnsiTheme="minorBidi" w:cs="GE SS Text Light" w:hint="cs"/>
          <w:b/>
          <w:bCs/>
          <w:szCs w:val="28"/>
          <w:rtl/>
        </w:rPr>
        <w:t xml:space="preserve"> 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>رقم</w:t>
      </w:r>
      <w:r w:rsidR="00C362A4" w:rsidRPr="00C47B58">
        <w:rPr>
          <w:rFonts w:asciiTheme="minorBidi" w:hAnsiTheme="minorBidi" w:cs="GE SS Text Light"/>
          <w:b/>
          <w:bCs/>
          <w:szCs w:val="28"/>
          <w:rtl/>
        </w:rPr>
        <w:t>1</w:t>
      </w:r>
      <w:r w:rsidR="00C93276">
        <w:rPr>
          <w:rFonts w:asciiTheme="minorBidi" w:hAnsiTheme="minorBidi" w:cs="GE SS Text Light" w:hint="cs"/>
          <w:b/>
          <w:bCs/>
          <w:szCs w:val="28"/>
          <w:rtl/>
        </w:rPr>
        <w:t>25</w:t>
      </w:r>
      <w:r w:rsidR="00CE220D" w:rsidRPr="00C47B58">
        <w:rPr>
          <w:rFonts w:asciiTheme="minorBidi" w:hAnsiTheme="minorBidi" w:cs="GE SS Text Light"/>
          <w:b/>
          <w:bCs/>
          <w:szCs w:val="28"/>
          <w:rtl/>
        </w:rPr>
        <w:t>من</w:t>
      </w:r>
      <w:r w:rsidR="00C93276">
        <w:rPr>
          <w:rFonts w:asciiTheme="minorBidi" w:hAnsiTheme="minorBidi" w:cs="GE SS Text Light" w:hint="cs"/>
          <w:b/>
          <w:bCs/>
          <w:szCs w:val="28"/>
          <w:rtl/>
        </w:rPr>
        <w:t>5</w:t>
      </w:r>
      <w:r w:rsidR="0004465D">
        <w:rPr>
          <w:rFonts w:asciiTheme="minorBidi" w:hAnsiTheme="minorBidi" w:cs="GE SS Text Light" w:hint="cs"/>
          <w:b/>
          <w:bCs/>
          <w:szCs w:val="28"/>
          <w:rtl/>
        </w:rPr>
        <w:t>/</w:t>
      </w:r>
      <w:r w:rsidR="00C93276">
        <w:rPr>
          <w:rFonts w:asciiTheme="minorBidi" w:hAnsiTheme="minorBidi" w:cs="GE SS Text Light" w:hint="cs"/>
          <w:b/>
          <w:bCs/>
          <w:szCs w:val="28"/>
          <w:rtl/>
        </w:rPr>
        <w:t>2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>/20</w:t>
      </w:r>
      <w:r w:rsidR="00C93276">
        <w:rPr>
          <w:rFonts w:asciiTheme="minorBidi" w:hAnsiTheme="minorBidi" w:cs="GE SS Text Light" w:hint="cs"/>
          <w:b/>
          <w:bCs/>
          <w:szCs w:val="28"/>
          <w:rtl/>
        </w:rPr>
        <w:t>22</w:t>
      </w:r>
      <w:r w:rsidR="00FB38BD" w:rsidRPr="00C47B58">
        <w:rPr>
          <w:rFonts w:asciiTheme="minorBidi" w:hAnsiTheme="minorBidi" w:cs="GE SS Text Light"/>
          <w:b/>
          <w:bCs/>
          <w:szCs w:val="28"/>
          <w:rtl/>
        </w:rPr>
        <w:t xml:space="preserve"> </w:t>
      </w:r>
      <w:r w:rsidR="0004465D">
        <w:rPr>
          <w:rFonts w:asciiTheme="minorBidi" w:hAnsiTheme="minorBidi" w:cs="GE SS Text Light" w:hint="cs"/>
          <w:b/>
          <w:bCs/>
          <w:szCs w:val="28"/>
          <w:rtl/>
        </w:rPr>
        <w:t xml:space="preserve"> </w:t>
      </w:r>
      <w:r w:rsidR="00F57851" w:rsidRPr="00C47B58">
        <w:rPr>
          <w:rFonts w:asciiTheme="minorBidi" w:hAnsiTheme="minorBidi" w:cs="GE SS Text Light"/>
          <w:b/>
          <w:bCs/>
          <w:szCs w:val="28"/>
          <w:rtl/>
        </w:rPr>
        <w:t xml:space="preserve">الى </w:t>
      </w:r>
      <w:r w:rsidR="00C93276">
        <w:rPr>
          <w:rFonts w:asciiTheme="minorBidi" w:hAnsiTheme="minorBidi" w:cs="GE SS Text Light" w:hint="cs"/>
          <w:b/>
          <w:bCs/>
          <w:szCs w:val="28"/>
          <w:rtl/>
        </w:rPr>
        <w:t>18</w:t>
      </w:r>
      <w:r w:rsidR="0004465D">
        <w:rPr>
          <w:rFonts w:asciiTheme="minorBidi" w:hAnsiTheme="minorBidi" w:cs="GE SS Text Light" w:hint="cs"/>
          <w:b/>
          <w:bCs/>
          <w:szCs w:val="28"/>
          <w:rtl/>
        </w:rPr>
        <w:t>/</w:t>
      </w:r>
      <w:r w:rsidR="00C93276">
        <w:rPr>
          <w:rFonts w:asciiTheme="minorBidi" w:hAnsiTheme="minorBidi" w:cs="GE SS Text Light" w:hint="cs"/>
          <w:b/>
          <w:bCs/>
          <w:szCs w:val="28"/>
          <w:rtl/>
        </w:rPr>
        <w:t>2</w:t>
      </w:r>
      <w:r w:rsidR="0004465D">
        <w:rPr>
          <w:rFonts w:asciiTheme="minorBidi" w:hAnsiTheme="minorBidi" w:cs="GE SS Text Light" w:hint="cs"/>
          <w:b/>
          <w:bCs/>
          <w:szCs w:val="28"/>
          <w:rtl/>
        </w:rPr>
        <w:t>/</w:t>
      </w:r>
      <w:r w:rsidR="00C362A4" w:rsidRPr="00C47B58">
        <w:rPr>
          <w:rFonts w:asciiTheme="minorBidi" w:hAnsiTheme="minorBidi" w:cs="GE SS Text Light"/>
          <w:b/>
          <w:bCs/>
          <w:szCs w:val="28"/>
          <w:rtl/>
        </w:rPr>
        <w:t>20</w:t>
      </w:r>
      <w:r w:rsidR="00C93276">
        <w:rPr>
          <w:rFonts w:asciiTheme="minorBidi" w:hAnsiTheme="minorBidi" w:cs="GE SS Text Light" w:hint="cs"/>
          <w:b/>
          <w:bCs/>
          <w:szCs w:val="28"/>
          <w:rtl/>
        </w:rPr>
        <w:t>22</w:t>
      </w:r>
      <w:r w:rsidR="00C362A4" w:rsidRPr="00C47B58">
        <w:rPr>
          <w:rFonts w:asciiTheme="minorBidi" w:hAnsiTheme="minorBidi" w:cs="GE SS Text Light"/>
          <w:b/>
          <w:bCs/>
          <w:szCs w:val="28"/>
          <w:rtl/>
        </w:rPr>
        <w:t xml:space="preserve"> </w:t>
      </w:r>
      <w:r w:rsidR="00C11E78" w:rsidRPr="00C47B58">
        <w:rPr>
          <w:rFonts w:asciiTheme="minorBidi" w:hAnsiTheme="minorBidi" w:cs="GE SS Text Light"/>
          <w:b/>
          <w:bCs/>
          <w:szCs w:val="28"/>
          <w:rtl/>
        </w:rPr>
        <w:t xml:space="preserve">    </w:t>
      </w:r>
    </w:p>
    <w:p w14:paraId="2FCD8154" w14:textId="40147E74" w:rsidR="000C30ED" w:rsidRDefault="0004465D" w:rsidP="0004465D">
      <w:pPr>
        <w:bidi/>
        <w:spacing w:line="240" w:lineRule="auto"/>
        <w:rPr>
          <w:rFonts w:asciiTheme="minorBidi" w:hAnsiTheme="minorBidi" w:cs="GE SS Text Light"/>
          <w:b/>
          <w:bCs/>
          <w:szCs w:val="28"/>
          <w:rtl/>
        </w:rPr>
      </w:pPr>
      <w:r>
        <w:rPr>
          <w:rFonts w:asciiTheme="minorBidi" w:hAnsiTheme="minorBidi" w:cs="GE SS Text Light" w:hint="cs"/>
          <w:b/>
          <w:bCs/>
          <w:szCs w:val="28"/>
          <w:rtl/>
        </w:rPr>
        <w:t xml:space="preserve">                                           </w:t>
      </w:r>
      <w:r w:rsidR="00C11E78" w:rsidRPr="00C47B58">
        <w:rPr>
          <w:rFonts w:asciiTheme="minorBidi" w:hAnsiTheme="minorBidi" w:cs="GE SS Text Light"/>
          <w:b/>
          <w:bCs/>
          <w:szCs w:val="28"/>
          <w:rtl/>
        </w:rPr>
        <w:t xml:space="preserve">  </w:t>
      </w:r>
      <w:r w:rsidR="00FD4924">
        <w:rPr>
          <w:rFonts w:asciiTheme="minorBidi" w:hAnsiTheme="minorBidi" w:cs="GE SS Text Light" w:hint="cs"/>
          <w:b/>
          <w:bCs/>
          <w:szCs w:val="28"/>
          <w:rtl/>
        </w:rPr>
        <w:t xml:space="preserve">    </w:t>
      </w:r>
      <w:r w:rsidR="00071E4D" w:rsidRPr="00C47B58">
        <w:rPr>
          <w:rFonts w:asciiTheme="minorBidi" w:hAnsiTheme="minorBidi" w:cs="GE SS Text Light" w:hint="cs"/>
          <w:b/>
          <w:bCs/>
          <w:szCs w:val="28"/>
          <w:rtl/>
        </w:rPr>
        <w:t xml:space="preserve">   </w:t>
      </w:r>
      <w:r w:rsidR="00C362A4" w:rsidRPr="00C47B58">
        <w:rPr>
          <w:rFonts w:asciiTheme="minorBidi" w:hAnsiTheme="minorBidi" w:cs="GE SS Text Light"/>
          <w:b/>
          <w:bCs/>
          <w:szCs w:val="28"/>
          <w:rtl/>
        </w:rPr>
        <w:t>بتقدير ( جيد)</w:t>
      </w:r>
    </w:p>
    <w:p w14:paraId="28F47C7C" w14:textId="77777777" w:rsidR="00F1563E" w:rsidRDefault="00F1563E" w:rsidP="00F1563E">
      <w:pPr>
        <w:bidi/>
        <w:spacing w:line="240" w:lineRule="auto"/>
        <w:jc w:val="center"/>
        <w:rPr>
          <w:rFonts w:asciiTheme="minorBidi" w:hAnsiTheme="minorBidi" w:cs="GE SS Text Light"/>
          <w:b/>
          <w:bCs/>
          <w:szCs w:val="28"/>
          <w:rtl/>
        </w:rPr>
      </w:pPr>
    </w:p>
    <w:p w14:paraId="1CB618A0" w14:textId="77777777" w:rsidR="0004465D" w:rsidRDefault="0004465D" w:rsidP="007168E8">
      <w:pPr>
        <w:bidi/>
        <w:spacing w:line="240" w:lineRule="auto"/>
        <w:rPr>
          <w:rFonts w:asciiTheme="minorBidi" w:hAnsiTheme="minorBidi" w:cs="GE SS Text Light"/>
          <w:b/>
          <w:bCs/>
          <w:szCs w:val="28"/>
          <w:rtl/>
        </w:rPr>
      </w:pPr>
    </w:p>
    <w:p w14:paraId="2D90AD68" w14:textId="77777777" w:rsidR="007168E8" w:rsidRDefault="007168E8" w:rsidP="007168E8">
      <w:pPr>
        <w:bidi/>
        <w:spacing w:line="240" w:lineRule="auto"/>
        <w:rPr>
          <w:rFonts w:asciiTheme="minorBidi" w:hAnsiTheme="minorBidi" w:cs="GE SS Text Light"/>
          <w:b/>
          <w:bCs/>
          <w:szCs w:val="28"/>
          <w:rtl/>
        </w:rPr>
      </w:pPr>
    </w:p>
    <w:p w14:paraId="10EA27DF" w14:textId="77777777" w:rsidR="00F1563E" w:rsidRDefault="00F1563E" w:rsidP="00F1563E">
      <w:pPr>
        <w:bidi/>
        <w:spacing w:line="240" w:lineRule="auto"/>
        <w:jc w:val="center"/>
        <w:rPr>
          <w:rFonts w:asciiTheme="minorBidi" w:hAnsiTheme="minorBidi" w:cs="GE SS Text Light"/>
          <w:b/>
          <w:bCs/>
          <w:szCs w:val="28"/>
          <w:rtl/>
        </w:rPr>
      </w:pPr>
    </w:p>
    <w:p w14:paraId="53FC4664" w14:textId="0134F904" w:rsidR="00F1563E" w:rsidRPr="009F0CDE" w:rsidRDefault="00FD4924" w:rsidP="00F85EDA">
      <w:pPr>
        <w:widowControl w:val="0"/>
        <w:autoSpaceDE w:val="0"/>
        <w:autoSpaceDN w:val="0"/>
        <w:bidi/>
        <w:spacing w:after="0" w:line="240" w:lineRule="auto"/>
        <w:jc w:val="right"/>
        <w:rPr>
          <w:rFonts w:ascii="Times New Roman" w:eastAsia="Times New Roman" w:hAnsi="Times New Roman" w:cs="GE SS Text Light"/>
          <w:b/>
          <w:bCs/>
          <w:sz w:val="32"/>
          <w:szCs w:val="32"/>
          <w:lang w:bidi="ar-EG"/>
        </w:rPr>
        <w:sectPr w:rsidR="00F1563E" w:rsidRPr="009F0CDE" w:rsidSect="00F1563E">
          <w:pgSz w:w="11910" w:h="16840"/>
          <w:pgMar w:top="800" w:right="850" w:bottom="280" w:left="850" w:header="720" w:footer="720" w:gutter="0"/>
          <w:cols w:space="720"/>
        </w:sectPr>
      </w:pPr>
      <w:r>
        <w:rPr>
          <w:rFonts w:cs="GE SS Text Light" w:hint="cs"/>
          <w:b/>
          <w:bCs/>
          <w:sz w:val="36"/>
          <w:szCs w:val="28"/>
          <w:rtl/>
        </w:rPr>
        <w:t xml:space="preserve">   </w:t>
      </w:r>
      <w:r w:rsidR="00FB38BD" w:rsidRPr="00C47B58">
        <w:rPr>
          <w:rFonts w:cs="GE SS Text Light" w:hint="cs"/>
          <w:b/>
          <w:bCs/>
          <w:sz w:val="36"/>
          <w:szCs w:val="28"/>
          <w:rtl/>
        </w:rPr>
        <w:t xml:space="preserve">ختم </w:t>
      </w:r>
      <w:r w:rsidR="00450FE5">
        <w:rPr>
          <w:rFonts w:cs="GE SS Text Light" w:hint="cs"/>
          <w:b/>
          <w:bCs/>
          <w:sz w:val="36"/>
          <w:szCs w:val="28"/>
          <w:rtl/>
        </w:rPr>
        <w:t xml:space="preserve"> </w:t>
      </w:r>
      <w:r w:rsidR="00FB38BD" w:rsidRPr="00C47B58">
        <w:rPr>
          <w:rFonts w:cs="GE SS Text Light" w:hint="cs"/>
          <w:b/>
          <w:bCs/>
          <w:sz w:val="36"/>
          <w:szCs w:val="28"/>
          <w:rtl/>
        </w:rPr>
        <w:t xml:space="preserve">قيادة </w:t>
      </w:r>
      <w:r w:rsidR="00450FE5">
        <w:rPr>
          <w:rFonts w:cs="GE SS Text Light" w:hint="cs"/>
          <w:b/>
          <w:bCs/>
          <w:sz w:val="36"/>
          <w:szCs w:val="28"/>
          <w:rtl/>
        </w:rPr>
        <w:t xml:space="preserve"> </w:t>
      </w:r>
      <w:r w:rsidR="00FB38BD" w:rsidRPr="00C47B58">
        <w:rPr>
          <w:rFonts w:cs="GE SS Text Light" w:hint="cs"/>
          <w:b/>
          <w:bCs/>
          <w:sz w:val="36"/>
          <w:szCs w:val="28"/>
          <w:rtl/>
        </w:rPr>
        <w:t xml:space="preserve">قوات </w:t>
      </w:r>
      <w:r w:rsidR="00450FE5">
        <w:rPr>
          <w:rFonts w:cs="GE SS Text Light" w:hint="cs"/>
          <w:b/>
          <w:bCs/>
          <w:sz w:val="36"/>
          <w:szCs w:val="28"/>
          <w:rtl/>
        </w:rPr>
        <w:t xml:space="preserve"> </w:t>
      </w:r>
      <w:r w:rsidR="00FB38BD" w:rsidRPr="00C47B58">
        <w:rPr>
          <w:rFonts w:cs="GE SS Text Light" w:hint="cs"/>
          <w:b/>
          <w:bCs/>
          <w:sz w:val="36"/>
          <w:szCs w:val="28"/>
          <w:rtl/>
        </w:rPr>
        <w:t xml:space="preserve">الدفاع </w:t>
      </w:r>
      <w:r w:rsidR="00450FE5">
        <w:rPr>
          <w:rFonts w:cs="GE SS Text Light" w:hint="cs"/>
          <w:b/>
          <w:bCs/>
          <w:sz w:val="36"/>
          <w:szCs w:val="28"/>
          <w:rtl/>
        </w:rPr>
        <w:t xml:space="preserve"> </w:t>
      </w:r>
      <w:r w:rsidR="009F0CDE">
        <w:rPr>
          <w:rFonts w:cs="GE SS Text Light" w:hint="cs"/>
          <w:b/>
          <w:bCs/>
          <w:sz w:val="36"/>
          <w:szCs w:val="28"/>
          <w:rtl/>
        </w:rPr>
        <w:t>الشعب</w:t>
      </w:r>
      <w:r w:rsidR="00450FE5" w:rsidRPr="00C47B58">
        <w:rPr>
          <w:rFonts w:asciiTheme="minorBidi" w:hAnsiTheme="minorBidi" w:cs="GE SS Text Light" w:hint="cs"/>
          <w:b/>
          <w:bCs/>
          <w:szCs w:val="28"/>
          <w:rtl/>
        </w:rPr>
        <w:t>ي</w:t>
      </w:r>
      <w:r w:rsidR="009F0CDE">
        <w:rPr>
          <w:rFonts w:cs="GE SS Text Light" w:hint="cs"/>
          <w:b/>
          <w:bCs/>
          <w:sz w:val="36"/>
          <w:szCs w:val="28"/>
          <w:rtl/>
        </w:rPr>
        <w:t xml:space="preserve">     </w:t>
      </w:r>
      <w:r w:rsidR="00F1563E">
        <w:rPr>
          <w:rFonts w:cs="GE SS Text Light" w:hint="cs"/>
          <w:b/>
          <w:bCs/>
          <w:sz w:val="36"/>
          <w:szCs w:val="28"/>
          <w:rtl/>
        </w:rPr>
        <w:t xml:space="preserve">      </w:t>
      </w:r>
      <w:r w:rsidR="009F0CDE">
        <w:rPr>
          <w:rFonts w:cs="GE SS Text Light" w:hint="cs"/>
          <w:b/>
          <w:bCs/>
          <w:sz w:val="36"/>
          <w:szCs w:val="28"/>
          <w:rtl/>
        </w:rPr>
        <w:t xml:space="preserve">     </w:t>
      </w:r>
      <w:r w:rsidR="00450FE5">
        <w:rPr>
          <w:rFonts w:cs="GE SS Text Light" w:hint="cs"/>
          <w:b/>
          <w:bCs/>
          <w:sz w:val="36"/>
          <w:szCs w:val="28"/>
          <w:rtl/>
        </w:rPr>
        <w:t xml:space="preserve"> </w:t>
      </w:r>
      <w:r w:rsidR="009F0CDE">
        <w:rPr>
          <w:rFonts w:cs="GE SS Text Light" w:hint="cs"/>
          <w:b/>
          <w:bCs/>
          <w:sz w:val="36"/>
          <w:szCs w:val="28"/>
          <w:rtl/>
        </w:rPr>
        <w:t xml:space="preserve">      </w:t>
      </w:r>
      <w:r w:rsidR="00F1563E">
        <w:rPr>
          <w:rFonts w:cs="GE SS Text Light" w:hint="cs"/>
          <w:b/>
          <w:bCs/>
          <w:sz w:val="36"/>
          <w:szCs w:val="28"/>
          <w:rtl/>
        </w:rPr>
        <w:t xml:space="preserve">   </w:t>
      </w:r>
      <w:r w:rsidR="009F0CDE">
        <w:rPr>
          <w:rFonts w:cs="GE SS Text Light" w:hint="cs"/>
          <w:b/>
          <w:bCs/>
          <w:sz w:val="36"/>
          <w:szCs w:val="28"/>
          <w:rtl/>
        </w:rPr>
        <w:t xml:space="preserve"> </w:t>
      </w:r>
      <w:r w:rsidR="00F1563E">
        <w:rPr>
          <w:rFonts w:cs="GE SS Text Light" w:hint="cs"/>
          <w:b/>
          <w:bCs/>
          <w:sz w:val="36"/>
          <w:szCs w:val="28"/>
          <w:rtl/>
        </w:rPr>
        <w:t xml:space="preserve">  </w:t>
      </w:r>
      <w:r w:rsidR="009F0CDE">
        <w:rPr>
          <w:rFonts w:cs="GE SS Text Light" w:hint="cs"/>
          <w:b/>
          <w:bCs/>
          <w:sz w:val="36"/>
          <w:szCs w:val="28"/>
          <w:rtl/>
        </w:rPr>
        <w:t xml:space="preserve"> </w:t>
      </w:r>
      <w:r w:rsidR="00EC1715">
        <w:rPr>
          <w:rFonts w:cs="GE SS Text Light" w:hint="cs"/>
          <w:b/>
          <w:bCs/>
          <w:sz w:val="36"/>
          <w:szCs w:val="28"/>
          <w:rtl/>
        </w:rPr>
        <w:t xml:space="preserve">       </w:t>
      </w:r>
      <w:r w:rsidR="009F0CDE">
        <w:rPr>
          <w:rFonts w:cs="GE SS Text Light" w:hint="cs"/>
          <w:b/>
          <w:bCs/>
          <w:sz w:val="36"/>
          <w:szCs w:val="28"/>
          <w:rtl/>
        </w:rPr>
        <w:t xml:space="preserve">  </w:t>
      </w:r>
      <w:r w:rsidR="009F0CDE" w:rsidRPr="00FD4924">
        <w:rPr>
          <w:rFonts w:ascii="Times New Roman" w:eastAsia="Times New Roman" w:hAnsi="Times New Roman" w:cs="GE SS Text Light" w:hint="cs"/>
          <w:b/>
          <w:bCs/>
          <w:sz w:val="32"/>
          <w:szCs w:val="32"/>
          <w:rtl/>
          <w:lang w:bidi="ar-EG"/>
        </w:rPr>
        <w:t xml:space="preserve">توقيع </w:t>
      </w:r>
      <w:r w:rsidR="00450FE5" w:rsidRPr="00FD4924">
        <w:rPr>
          <w:rFonts w:ascii="Times New Roman" w:eastAsia="Times New Roman" w:hAnsi="Times New Roman" w:cs="GE SS Text Light" w:hint="cs"/>
          <w:b/>
          <w:bCs/>
          <w:sz w:val="32"/>
          <w:szCs w:val="32"/>
          <w:rtl/>
          <w:lang w:bidi="ar-EG"/>
        </w:rPr>
        <w:t xml:space="preserve"> </w:t>
      </w:r>
      <w:r w:rsidR="009F0CDE" w:rsidRPr="00FD4924">
        <w:rPr>
          <w:rFonts w:ascii="Times New Roman" w:eastAsia="Times New Roman" w:hAnsi="Times New Roman" w:cs="GE SS Text Light" w:hint="cs"/>
          <w:b/>
          <w:bCs/>
          <w:sz w:val="32"/>
          <w:szCs w:val="32"/>
          <w:rtl/>
          <w:lang w:bidi="ar-EG"/>
        </w:rPr>
        <w:t xml:space="preserve">(     </w:t>
      </w:r>
      <w:r w:rsidR="00EC1715" w:rsidRPr="00FD4924">
        <w:rPr>
          <w:rFonts w:ascii="Times New Roman" w:eastAsia="Times New Roman" w:hAnsi="Times New Roman" w:cs="GE SS Text Light" w:hint="cs"/>
          <w:b/>
          <w:bCs/>
          <w:sz w:val="32"/>
          <w:szCs w:val="32"/>
          <w:rtl/>
          <w:lang w:bidi="ar-EG"/>
        </w:rPr>
        <w:t xml:space="preserve">         </w:t>
      </w:r>
      <w:r w:rsidR="009F0CDE" w:rsidRPr="00FD4924">
        <w:rPr>
          <w:rFonts w:ascii="Times New Roman" w:eastAsia="Times New Roman" w:hAnsi="Times New Roman" w:cs="GE SS Text Light" w:hint="cs"/>
          <w:b/>
          <w:bCs/>
          <w:sz w:val="32"/>
          <w:szCs w:val="32"/>
          <w:rtl/>
          <w:lang w:bidi="ar-EG"/>
        </w:rPr>
        <w:t xml:space="preserve">                            )</w:t>
      </w:r>
      <w:r w:rsidR="00F1563E" w:rsidRPr="00FD4924">
        <w:rPr>
          <w:rFonts w:ascii="Times New Roman" w:eastAsia="Times New Roman" w:hAnsi="Times New Roman" w:cs="GE SS Text Light" w:hint="cs"/>
          <w:b/>
          <w:bCs/>
          <w:sz w:val="32"/>
          <w:szCs w:val="32"/>
          <w:rtl/>
          <w:lang w:bidi="ar-EG"/>
        </w:rPr>
        <w:t xml:space="preserve">                                                                                                                                                                      </w:t>
      </w:r>
      <w:r w:rsidR="00F85EDA" w:rsidRPr="00FD4924">
        <w:rPr>
          <w:rFonts w:ascii="Times New Roman" w:eastAsia="Times New Roman" w:hAnsi="Times New Roman" w:cs="GE SS Text Light" w:hint="cs"/>
          <w:b/>
          <w:bCs/>
          <w:sz w:val="32"/>
          <w:szCs w:val="32"/>
          <w:rtl/>
          <w:lang w:bidi="ar-EG"/>
        </w:rPr>
        <w:t xml:space="preserve">                 </w:t>
      </w:r>
      <w:r w:rsidR="00F1563E" w:rsidRPr="00FD4924">
        <w:rPr>
          <w:rFonts w:ascii="Times New Roman" w:eastAsia="Times New Roman" w:hAnsi="Times New Roman" w:cs="GE SS Text Light" w:hint="cs"/>
          <w:b/>
          <w:bCs/>
          <w:sz w:val="32"/>
          <w:szCs w:val="32"/>
          <w:rtl/>
          <w:lang w:bidi="ar-EG"/>
        </w:rPr>
        <w:t>عقيـد/ خـالـد نبيــل إبراهيــم احمــد</w:t>
      </w:r>
      <w:r w:rsidR="00450FE5" w:rsidRPr="00FD4924">
        <w:rPr>
          <w:rFonts w:ascii="Times New Roman" w:eastAsia="Times New Roman" w:hAnsi="Times New Roman" w:cs="GE SS Text Light" w:hint="cs"/>
          <w:b/>
          <w:bCs/>
          <w:sz w:val="32"/>
          <w:szCs w:val="32"/>
          <w:rtl/>
          <w:lang w:bidi="ar-EG"/>
        </w:rPr>
        <w:t xml:space="preserve">    </w:t>
      </w:r>
      <w:r w:rsidR="00F1563E" w:rsidRPr="00FD4924">
        <w:rPr>
          <w:rFonts w:ascii="Times New Roman" w:eastAsia="Times New Roman" w:hAnsi="Times New Roman" w:cs="GE SS Text Light" w:hint="cs"/>
          <w:b/>
          <w:bCs/>
          <w:sz w:val="32"/>
          <w:szCs w:val="32"/>
          <w:rtl/>
          <w:lang w:bidi="ar-EG"/>
        </w:rPr>
        <w:t xml:space="preserve">      </w:t>
      </w:r>
      <w:r w:rsidR="00450FE5" w:rsidRPr="00FD4924">
        <w:rPr>
          <w:rFonts w:ascii="Times New Roman" w:eastAsia="Times New Roman" w:hAnsi="Times New Roman" w:cs="GE SS Text Light" w:hint="cs"/>
          <w:b/>
          <w:bCs/>
          <w:sz w:val="32"/>
          <w:szCs w:val="32"/>
          <w:rtl/>
          <w:lang w:bidi="ar-EG"/>
        </w:rPr>
        <w:t xml:space="preserve">      </w:t>
      </w:r>
      <w:r w:rsidR="00F1563E" w:rsidRPr="00FD4924">
        <w:rPr>
          <w:rFonts w:ascii="Times New Roman" w:eastAsia="Times New Roman" w:hAnsi="Times New Roman" w:cs="GE SS Text Light"/>
          <w:b/>
          <w:bCs/>
          <w:sz w:val="32"/>
          <w:szCs w:val="32"/>
          <w:rtl/>
          <w:lang w:bidi="ar-EG"/>
        </w:rPr>
        <w:br/>
      </w:r>
      <w:r w:rsidR="00F1563E" w:rsidRPr="00FD4924">
        <w:rPr>
          <w:rFonts w:ascii="Times New Roman" w:eastAsia="Times New Roman" w:hAnsi="Times New Roman" w:cs="GE SS Text Light" w:hint="cs"/>
          <w:b/>
          <w:bCs/>
          <w:sz w:val="32"/>
          <w:szCs w:val="32"/>
          <w:rtl/>
          <w:lang w:bidi="ar-EG"/>
        </w:rPr>
        <w:t xml:space="preserve">            </w:t>
      </w:r>
      <w:r w:rsidR="00450FE5" w:rsidRPr="00FD4924">
        <w:rPr>
          <w:rFonts w:ascii="Times New Roman" w:eastAsia="Times New Roman" w:hAnsi="Times New Roman" w:cs="GE SS Text Light" w:hint="cs"/>
          <w:b/>
          <w:bCs/>
          <w:sz w:val="32"/>
          <w:szCs w:val="32"/>
          <w:rtl/>
          <w:lang w:bidi="ar-EG"/>
        </w:rPr>
        <w:t xml:space="preserve">  </w:t>
      </w:r>
      <w:r w:rsidR="00F1563E" w:rsidRPr="00FD4924">
        <w:rPr>
          <w:rFonts w:ascii="Times New Roman" w:eastAsia="Times New Roman" w:hAnsi="Times New Roman" w:cs="GE SS Text Light" w:hint="cs"/>
          <w:b/>
          <w:bCs/>
          <w:sz w:val="32"/>
          <w:szCs w:val="32"/>
          <w:rtl/>
          <w:lang w:bidi="ar-EG"/>
        </w:rPr>
        <w:t xml:space="preserve">                                                   </w:t>
      </w:r>
      <w:r w:rsidR="00450FE5" w:rsidRPr="00FD4924">
        <w:rPr>
          <w:rFonts w:ascii="Times New Roman" w:eastAsia="Times New Roman" w:hAnsi="Times New Roman" w:cs="GE SS Text Light" w:hint="cs"/>
          <w:b/>
          <w:bCs/>
          <w:sz w:val="32"/>
          <w:szCs w:val="32"/>
          <w:rtl/>
          <w:lang w:bidi="ar-EG"/>
        </w:rPr>
        <w:t xml:space="preserve">  </w:t>
      </w:r>
      <w:r w:rsidR="00F1563E" w:rsidRPr="00FD4924">
        <w:rPr>
          <w:rFonts w:ascii="Times New Roman" w:eastAsia="Times New Roman" w:hAnsi="Times New Roman" w:cs="GE SS Text Light" w:hint="cs"/>
          <w:b/>
          <w:bCs/>
          <w:sz w:val="32"/>
          <w:szCs w:val="32"/>
          <w:rtl/>
          <w:lang w:bidi="ar-EG"/>
        </w:rPr>
        <w:t xml:space="preserve">    </w:t>
      </w:r>
      <w:r w:rsidR="00450FE5" w:rsidRPr="00FD4924">
        <w:rPr>
          <w:rFonts w:ascii="Times New Roman" w:eastAsia="Times New Roman" w:hAnsi="Times New Roman" w:cs="GE SS Text Light" w:hint="cs"/>
          <w:b/>
          <w:bCs/>
          <w:sz w:val="32"/>
          <w:szCs w:val="32"/>
          <w:rtl/>
          <w:lang w:bidi="ar-EG"/>
        </w:rPr>
        <w:t xml:space="preserve">      </w:t>
      </w:r>
      <w:r w:rsidR="00F85EDA" w:rsidRPr="00FD4924">
        <w:rPr>
          <w:rFonts w:ascii="Times New Roman" w:eastAsia="Times New Roman" w:hAnsi="Times New Roman" w:cs="GE SS Text Light" w:hint="cs"/>
          <w:b/>
          <w:bCs/>
          <w:sz w:val="32"/>
          <w:szCs w:val="32"/>
          <w:rtl/>
          <w:lang w:bidi="ar-EG"/>
        </w:rPr>
        <w:t xml:space="preserve"> </w:t>
      </w:r>
      <w:r w:rsidR="00F1563E" w:rsidRPr="00FD4924">
        <w:rPr>
          <w:rFonts w:ascii="Times New Roman" w:eastAsia="Times New Roman" w:hAnsi="Times New Roman" w:cs="GE SS Text Light" w:hint="cs"/>
          <w:b/>
          <w:bCs/>
          <w:sz w:val="32"/>
          <w:szCs w:val="32"/>
          <w:rtl/>
          <w:lang w:bidi="ar-EG"/>
        </w:rPr>
        <w:t>مدير تربية عسكرية</w:t>
      </w:r>
      <w:r w:rsidR="00450FE5" w:rsidRPr="00FD4924">
        <w:rPr>
          <w:rFonts w:ascii="Times New Roman" w:eastAsia="Times New Roman" w:hAnsi="Times New Roman" w:cs="GE SS Text Light" w:hint="cs"/>
          <w:b/>
          <w:bCs/>
          <w:sz w:val="32"/>
          <w:szCs w:val="32"/>
          <w:rtl/>
          <w:lang w:bidi="ar-EG"/>
        </w:rPr>
        <w:t xml:space="preserve"> </w:t>
      </w:r>
      <w:r w:rsidR="00F1563E" w:rsidRPr="00FD4924">
        <w:rPr>
          <w:rFonts w:ascii="Times New Roman" w:eastAsia="Times New Roman" w:hAnsi="Times New Roman" w:cs="GE SS Text Light" w:hint="cs"/>
          <w:b/>
          <w:bCs/>
          <w:sz w:val="32"/>
          <w:szCs w:val="32"/>
          <w:rtl/>
          <w:lang w:bidi="ar-EG"/>
        </w:rPr>
        <w:t>ج بنى  سويف</w:t>
      </w:r>
    </w:p>
    <w:p w14:paraId="526F4844" w14:textId="6FDBEFE6" w:rsidR="009F0CDE" w:rsidRPr="009F0CDE" w:rsidRDefault="009F0CDE" w:rsidP="009F0CDE">
      <w:pPr>
        <w:bidi/>
        <w:jc w:val="lowKashida"/>
        <w:rPr>
          <w:lang w:bidi="ar-EG"/>
        </w:rPr>
        <w:sectPr w:rsidR="009F0CDE" w:rsidRPr="009F0CDE" w:rsidSect="009F0CDE">
          <w:pgSz w:w="11910" w:h="16840"/>
          <w:pgMar w:top="800" w:right="850" w:bottom="280" w:left="850" w:header="720" w:footer="720" w:gutter="0"/>
          <w:cols w:space="720"/>
        </w:sectPr>
      </w:pPr>
    </w:p>
    <w:p w14:paraId="6AB37C63" w14:textId="77777777" w:rsidR="00EC1715" w:rsidRPr="00EC1715" w:rsidRDefault="00EC1715" w:rsidP="00EC1715">
      <w:pPr>
        <w:bidi/>
        <w:spacing w:line="240" w:lineRule="auto"/>
        <w:rPr>
          <w:rFonts w:cs="GE SS Text Light"/>
          <w:b/>
          <w:bCs/>
        </w:rPr>
        <w:sectPr w:rsidR="00EC1715" w:rsidRPr="00EC1715" w:rsidSect="00EC1715">
          <w:pgSz w:w="11910" w:h="16840"/>
          <w:pgMar w:top="800" w:right="850" w:bottom="280" w:left="850" w:header="720" w:footer="720" w:gutter="0"/>
          <w:cols w:space="720"/>
        </w:sectPr>
      </w:pPr>
    </w:p>
    <w:p w14:paraId="477F1F5B" w14:textId="57D15E0A" w:rsidR="00C47B58" w:rsidRPr="006A06DE" w:rsidRDefault="00C47B58" w:rsidP="00EC1715">
      <w:pPr>
        <w:bidi/>
        <w:spacing w:line="240" w:lineRule="auto"/>
        <w:rPr>
          <w:rFonts w:cs="GE SS Text Light"/>
          <w:b/>
          <w:bCs/>
        </w:rPr>
      </w:pPr>
    </w:p>
    <w:sectPr w:rsidR="00C47B58" w:rsidRPr="006A06DE" w:rsidSect="00075916">
      <w:headerReference w:type="default" r:id="rId9"/>
      <w:pgSz w:w="12240" w:h="15840"/>
      <w:pgMar w:top="693" w:right="1325" w:bottom="1440" w:left="1800" w:header="993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180A3" w14:textId="77777777" w:rsidR="00E12270" w:rsidRDefault="00E12270" w:rsidP="00FB38BD">
      <w:pPr>
        <w:spacing w:after="0" w:line="240" w:lineRule="auto"/>
      </w:pPr>
      <w:r>
        <w:separator/>
      </w:r>
    </w:p>
  </w:endnote>
  <w:endnote w:type="continuationSeparator" w:id="0">
    <w:p w14:paraId="6F911F0D" w14:textId="77777777" w:rsidR="00E12270" w:rsidRDefault="00E12270" w:rsidP="00FB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G SS Text Light">
    <w:altName w:val="Cambria"/>
    <w:panose1 w:val="00000000000000000000"/>
    <w:charset w:val="00"/>
    <w:family w:val="roman"/>
    <w:notTrueType/>
    <w:pitch w:val="default"/>
  </w:font>
  <w:font w:name="GE SS Text Light">
    <w:panose1 w:val="020A0503020102020204"/>
    <w:charset w:val="B2"/>
    <w:family w:val="roman"/>
    <w:pitch w:val="variable"/>
    <w:sig w:usb0="80002003" w:usb1="80000100" w:usb2="00000008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F76F5A" w14:textId="77777777" w:rsidR="00E12270" w:rsidRDefault="00E12270" w:rsidP="00FB38BD">
      <w:pPr>
        <w:spacing w:after="0" w:line="240" w:lineRule="auto"/>
      </w:pPr>
      <w:r>
        <w:separator/>
      </w:r>
    </w:p>
  </w:footnote>
  <w:footnote w:type="continuationSeparator" w:id="0">
    <w:p w14:paraId="358A6020" w14:textId="77777777" w:rsidR="00E12270" w:rsidRDefault="00E12270" w:rsidP="00FB3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547A88" w14:textId="7F388FF7" w:rsidR="00075916" w:rsidRDefault="00075916" w:rsidP="00075916">
    <w:pPr>
      <w:pStyle w:val="Header"/>
      <w:rPr>
        <w:b/>
        <w:bCs/>
        <w:rtl/>
      </w:rPr>
    </w:pPr>
    <w:r>
      <w:rPr>
        <w:rFonts w:hint="cs"/>
        <w:b/>
        <w:bCs/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320D7B"/>
    <w:multiLevelType w:val="hybridMultilevel"/>
    <w:tmpl w:val="B7BC3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338895">
    <w:abstractNumId w:val="8"/>
  </w:num>
  <w:num w:numId="2" w16cid:durableId="808863365">
    <w:abstractNumId w:val="6"/>
  </w:num>
  <w:num w:numId="3" w16cid:durableId="1297880186">
    <w:abstractNumId w:val="5"/>
  </w:num>
  <w:num w:numId="4" w16cid:durableId="1964339856">
    <w:abstractNumId w:val="4"/>
  </w:num>
  <w:num w:numId="5" w16cid:durableId="1971280884">
    <w:abstractNumId w:val="7"/>
  </w:num>
  <w:num w:numId="6" w16cid:durableId="440953545">
    <w:abstractNumId w:val="3"/>
  </w:num>
  <w:num w:numId="7" w16cid:durableId="1132986574">
    <w:abstractNumId w:val="2"/>
  </w:num>
  <w:num w:numId="8" w16cid:durableId="843665999">
    <w:abstractNumId w:val="1"/>
  </w:num>
  <w:num w:numId="9" w16cid:durableId="996037838">
    <w:abstractNumId w:val="0"/>
  </w:num>
  <w:num w:numId="10" w16cid:durableId="47850290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7894"/>
    <w:rsid w:val="00034616"/>
    <w:rsid w:val="0004465D"/>
    <w:rsid w:val="0006063C"/>
    <w:rsid w:val="00071E4D"/>
    <w:rsid w:val="00075916"/>
    <w:rsid w:val="000C30ED"/>
    <w:rsid w:val="000F1C21"/>
    <w:rsid w:val="001122D7"/>
    <w:rsid w:val="0015074B"/>
    <w:rsid w:val="001B1F7B"/>
    <w:rsid w:val="001C39F3"/>
    <w:rsid w:val="001D21D0"/>
    <w:rsid w:val="0021056C"/>
    <w:rsid w:val="002714BF"/>
    <w:rsid w:val="0029639D"/>
    <w:rsid w:val="002E74F4"/>
    <w:rsid w:val="002F0236"/>
    <w:rsid w:val="00326F90"/>
    <w:rsid w:val="004230D1"/>
    <w:rsid w:val="00450FE5"/>
    <w:rsid w:val="004A3C8A"/>
    <w:rsid w:val="005065F0"/>
    <w:rsid w:val="0059351B"/>
    <w:rsid w:val="005A74D5"/>
    <w:rsid w:val="00622266"/>
    <w:rsid w:val="006A06DE"/>
    <w:rsid w:val="006A55EA"/>
    <w:rsid w:val="007168E8"/>
    <w:rsid w:val="0072051F"/>
    <w:rsid w:val="00776D85"/>
    <w:rsid w:val="007D0F26"/>
    <w:rsid w:val="008A3C4E"/>
    <w:rsid w:val="00944E86"/>
    <w:rsid w:val="009B47F1"/>
    <w:rsid w:val="009D5251"/>
    <w:rsid w:val="009F0CDE"/>
    <w:rsid w:val="00AA1D8D"/>
    <w:rsid w:val="00B43BF8"/>
    <w:rsid w:val="00B47730"/>
    <w:rsid w:val="00C11E78"/>
    <w:rsid w:val="00C362A4"/>
    <w:rsid w:val="00C47B58"/>
    <w:rsid w:val="00C93276"/>
    <w:rsid w:val="00CB0664"/>
    <w:rsid w:val="00CC44E0"/>
    <w:rsid w:val="00CE220D"/>
    <w:rsid w:val="00D767DE"/>
    <w:rsid w:val="00E12270"/>
    <w:rsid w:val="00E775F0"/>
    <w:rsid w:val="00EC01B6"/>
    <w:rsid w:val="00EC1715"/>
    <w:rsid w:val="00F1563E"/>
    <w:rsid w:val="00F31A8A"/>
    <w:rsid w:val="00F57851"/>
    <w:rsid w:val="00F85EDA"/>
    <w:rsid w:val="00FB38BD"/>
    <w:rsid w:val="00FC65BE"/>
    <w:rsid w:val="00FC693F"/>
    <w:rsid w:val="00FD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332FC80"/>
  <w14:defaultImageDpi w14:val="300"/>
  <w15:docId w15:val="{6BD18971-1936-4E37-AE86-EDB69904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B6C8126-3C0C-453D-9645-B84725FD7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4</Pages>
  <Words>179</Words>
  <Characters>1025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1202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heshamalihassan</cp:lastModifiedBy>
  <cp:revision>8</cp:revision>
  <cp:lastPrinted>2025-08-01T15:33:00Z</cp:lastPrinted>
  <dcterms:created xsi:type="dcterms:W3CDTF">2025-08-01T13:29:00Z</dcterms:created>
  <dcterms:modified xsi:type="dcterms:W3CDTF">2025-08-01T15:34:00Z</dcterms:modified>
  <cp:category/>
</cp:coreProperties>
</file>